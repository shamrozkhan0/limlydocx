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1 (Apache licensed) using REFERENCE JAXB in Oracle Java 17.0.12 on Windows 11 -->
    <w:p>
      <w:r>
        <w:drawing>
          <wp:inline distT="0" distB="0" distL="0" distR="0">
            <wp:extent cx="5732145" cy="3443765"/>
            <wp:effectExtent l="0" t="0" r="0" b="0"/>
            <wp:docPr id="1" name="Image" descr="Generated 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ind w:left="120"/>
        <w:jc w:val="left"/>
      </w:pPr>
      <w:r>
        <w:rPr>
          <w:rFonts w:ascii="Georgia" w:hAnsi="Georgia"/>
          <w:b w:val="false"/>
          <w:i w:val="false"/>
          <w:color w:val="212529"/>
          <w:sz w:val="19"/>
        </w:rPr>
        <w:t>﻿</w:t>
      </w:r>
      <w:r>
        <w:rPr>
          <w:rFonts w:ascii="Arial" w:hAnsi="Arial"/>
          <w:b w:val="false"/>
          <w:i w:val="false"/>
          <w:color w:val="212529"/>
          <w:sz w:val="19"/>
        </w:rPr>
        <w:t xml:space="preserve"> Shamroz </w:t>
      </w:r>
    </w:p>
    <w:p>
      <w:pPr>
        <w:spacing w:before="0" w:after="0"/>
        <w:ind w:left="120"/>
        <w:jc w:val="left"/>
      </w:pPr>
      <w:r>
        <w:rPr>
          <w:rFonts w:ascii="Arial" w:hAnsi="Arial"/>
          <w:b w:val="false"/>
          <w:i w:val="false"/>
          <w:color w:val="212529"/>
          <w:sz w:val="19"/>
        </w:rPr>
        <w:t>wkeoqewopqoewkdokqowdoqkwokdoqk nejcq wedqw mdkokwq d2qoeo2odre cqwjeeeqewedq</w:t>
      </w:r>
    </w:p>
    <w:p>
      <w:pPr>
        <w:spacing w:before="0" w:after="0"/>
        <w:ind w:left="120"/>
        <w:jc w:val="left"/>
      </w:pPr>
      <w:r>
        <w:rPr>
          <w:rFonts w:ascii="Arial" w:hAnsi="Arial"/>
          <w:b w:val="false"/>
          <w:i w:val="false"/>
          <w:color w:val="212529"/>
          <w:sz w:val="19"/>
        </w:rPr>
        <w:t>w</w:t>
      </w:r>
    </w:p>
    <w:p>
      <w:pPr>
        <w:spacing w:before="0" w:after="0"/>
        <w:ind w:left="120"/>
        <w:jc w:val="left"/>
      </w:pPr>
      <w:r>
        <w:rPr>
          <w:rFonts w:ascii="Arial" w:hAnsi="Arial"/>
          <w:b w:val="false"/>
          <w:i w:val="false"/>
          <w:color w:val="212529"/>
          <w:sz w:val="19"/>
        </w:rPr>
        <w:t>qw</w:t>
      </w:r>
    </w:p>
    <w:p>
      <w:pPr>
        <w:spacing w:before="0" w:after="0"/>
        <w:ind w:left="120"/>
        <w:jc w:val="left"/>
      </w:pPr>
      <w:r>
        <w:rPr>
          <w:rFonts w:ascii="Arial" w:hAnsi="Arial"/>
          <w:b w:val="false"/>
          <w:i w:val="false"/>
          <w:color w:val="212529"/>
          <w:sz w:val="19"/>
        </w:rPr>
        <w:t>s</w:t>
      </w:r>
    </w:p>
    <w:p>
      <w:pPr>
        <w:spacing w:before="0" w:after="0"/>
        <w:ind w:left="120"/>
        <w:jc w:val="left"/>
      </w:pPr>
      <w:r>
        <w:rPr>
          <w:rFonts w:ascii="Arial" w:hAnsi="Arial"/>
          <w:b w:val="false"/>
          <w:i w:val="false"/>
          <w:color w:val="212529"/>
          <w:sz w:val="19"/>
        </w:rPr>
        <w:t>wqs</w:t>
      </w:r>
    </w:p>
    <w:p>
      <w:pPr>
        <w:spacing w:before="0" w:after="0"/>
        <w:ind w:left="120"/>
        <w:jc w:val="left"/>
      </w:pPr>
      <w:r>
        <w:rPr>
          <w:rFonts w:ascii="Arial" w:hAnsi="Arial"/>
          <w:b w:val="false"/>
          <w:i w:val="false"/>
          <w:color w:val="212529"/>
          <w:sz w:val="19"/>
        </w:rPr>
        <w:t>q</w:t>
      </w:r>
    </w:p>
    <w:p>
      <w:pPr>
        <w:spacing w:before="0" w:after="0"/>
        <w:ind w:left="120"/>
        <w:jc w:val="left"/>
      </w:pPr>
      <w:r>
        <w:rPr>
          <w:rFonts w:ascii="Arial" w:hAnsi="Arial"/>
          <w:b w:val="false"/>
          <w:i w:val="false"/>
          <w:color w:val="212529"/>
          <w:sz w:val="19"/>
        </w:rPr>
        <w:t>ws</w:t>
      </w:r>
    </w:p>
    <w:p>
      <w:pPr>
        <w:spacing w:before="0" w:after="0"/>
        <w:ind w:left="120"/>
        <w:jc w:val="left"/>
      </w:pPr>
      <w:r>
        <w:rPr>
          <w:rFonts w:ascii="Arial" w:hAnsi="Arial"/>
          <w:b w:val="false"/>
          <w:i w:val="false"/>
          <w:color w:val="212529"/>
          <w:sz w:val="19"/>
        </w:rPr>
        <w:t>qw</w:t>
      </w:r>
    </w:p>
    <w:p>
      <w:pPr>
        <w:spacing w:before="0" w:after="0"/>
        <w:ind w:left="120"/>
        <w:jc w:val="left"/>
      </w:pPr>
      <w:r>
        <w:rPr>
          <w:rFonts w:ascii="Arial" w:hAnsi="Arial"/>
          <w:b w:val="false"/>
          <w:i w:val="false"/>
          <w:color w:val="212529"/>
          <w:sz w:val="19"/>
        </w:rPr>
        <w:t>sw</w:t>
      </w:r>
    </w:p>
    <w:p>
      <w:pPr>
        <w:spacing w:before="0" w:after="0"/>
        <w:ind w:left="120"/>
        <w:jc w:val="left"/>
      </w:pPr>
      <w:r>
        <w:rPr>
          <w:rFonts w:ascii="Arial" w:hAnsi="Arial"/>
          <w:b w:val="false"/>
          <w:i w:val="false"/>
          <w:color w:val="212529"/>
          <w:sz w:val="19"/>
        </w:rPr>
        <w:t>qa\</w:t>
      </w:r>
    </w:p>
    <w:p>
      <w:pPr>
        <w:spacing w:before="0" w:after="0"/>
        <w:ind w:left="120"/>
        <w:jc w:val="left"/>
      </w:pPr>
      <w:r>
        <w:rPr>
          <w:rFonts w:ascii="Arial" w:hAnsi="Arial"/>
          <w:b w:val="false"/>
          <w:i w:val="false"/>
          <w:color w:val="212529"/>
          <w:sz w:val="19"/>
        </w:rPr>
        <w:t>\n</w:t>
      </w:r>
      <w:r>
        <w:br/>
      </w:r>
    </w:p>
    <w:p>
      <w:pPr>
        <w:spacing w:before="0" w:after="0"/>
        <w:ind w:left="120"/>
        <w:jc w:val="left"/>
      </w:pPr>
      <w:r>
        <w:rPr>
          <w:rFonts w:ascii="Arial" w:hAnsi="Arial"/>
          <w:b w:val="false"/>
          <w:i w:val="false"/>
          <w:color w:val="212529"/>
          <w:sz w:val="19"/>
        </w:rPr>
        <w:t>\n</w:t>
      </w:r>
      <w:r>
        <w:br/>
      </w:r>
    </w:p>
    <w:p>
      <w:pPr>
        <w:spacing w:before="0" w:after="0"/>
        <w:ind w:left="120"/>
        <w:jc w:val="left"/>
      </w:pP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    <Relationship Target="numbering.xml" Type="http://schemas.openxmlformats.org/officeDocument/2006/relationships/numbering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