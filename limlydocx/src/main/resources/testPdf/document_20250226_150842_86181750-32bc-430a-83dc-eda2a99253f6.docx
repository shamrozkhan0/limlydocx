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0 (Apache licensed) using REFERENCE JAXB in Oracle Java 17.0.11 on Windows 11 --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18"/>
        </w:rPr>
        <w:t>﻿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